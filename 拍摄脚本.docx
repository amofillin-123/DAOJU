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拍摄脚本</w:t>
      </w:r>
    </w:p>
    <w:p>
      <w:pPr>
        <w:pStyle w:val="Heading1"/>
      </w:pPr>
      <w:r>
        <w:t>基本信息</w:t>
      </w:r>
    </w:p>
    <w:p>
      <w:pPr>
        <w:pStyle w:val="Heading2"/>
      </w:pPr>
      <w:r>
        <w:t>产品信息</w:t>
      </w:r>
    </w:p>
    <w:p>
      <w:pPr>
        <w:pStyle w:val="ListBullet"/>
      </w:pPr>
      <w:r>
        <w:t>01| 产品信息</w:t>
      </w:r>
    </w:p>
    <w:p>
      <w:pPr>
        <w:pStyle w:val="ListBullet"/>
      </w:pPr>
      <w:r>
        <w:t>02| 产品卖点</w:t>
      </w:r>
    </w:p>
    <w:p>
      <w:pPr>
        <w:pStyle w:val="Heading2"/>
      </w:pPr>
      <w:r>
        <w:t>产品链接</w:t>
      </w:r>
    </w:p>
    <w:p>
      <w:pPr>
        <w:pStyle w:val="ListBullet"/>
      </w:pPr>
      <w:r>
        <w:t>[产品链接]</w:t>
        <w:br/>
        <w:t>https://www.amazon.com/dp/B0DHS123VC?th=1</w:t>
        <w:br/>
        <w:br/>
        <w:t>[BGM]</w:t>
        <w:br/>
        <w:t>圣诞风格，轻松愉快</w:t>
      </w:r>
    </w:p>
    <w:p>
      <w:pPr>
        <w:pStyle w:val="ListBullet"/>
      </w:pPr>
      <w:r>
        <w:t>https://www.amazon.com/live/video/0620ec7fe5604735a8ec353db676405f?ref_=dp_vse_ibvc0</w:t>
        <w:br/>
        <w:t>参考运镜</w:t>
      </w:r>
    </w:p>
    <w:p>
      <w:pPr>
        <w:pStyle w:val="Heading2"/>
      </w:pPr>
      <w:r>
        <w:t>产品卖点</w:t>
      </w:r>
    </w:p>
    <w:p>
      <w:pPr>
        <w:pStyle w:val="ListBullet"/>
      </w:pPr>
      <w:r>
        <w:t>J7-周紫冰-ZIF3941</w:t>
        <w:br/>
        <w:t>迷你圣诞树装饰品套装</w:t>
      </w:r>
    </w:p>
    <w:p>
      <w:pPr>
        <w:pStyle w:val="ListBullet"/>
      </w:pPr>
      <w:r>
        <w:t>重点展示球</w:t>
      </w:r>
    </w:p>
    <w:p>
      <w:pPr>
        <w:pStyle w:val="ListBullet"/>
      </w:pPr>
      <w:r>
        <w:t>请输入标题</w:t>
      </w:r>
    </w:p>
    <w:p>
      <w:pPr>
        <w:pStyle w:val="ListBullet"/>
      </w:pPr>
      <w:r>
        <w:t>完整的圣诞装饰套装: 12 个木质圣诞挂牌、16 个光面圣诞球、6 个毛绒圣诞球和一卷丝带</w:t>
        <w:br/>
        <w:t>适合挂在圣诞树、树枝、窗户或门把手上;它们的多样性设计使它们能够为您的家中的任何部分增添魅力,增强任何展示中的圣诞氛围</w:t>
      </w:r>
    </w:p>
    <w:p>
      <w:pPr>
        <w:pStyle w:val="ListBullet"/>
      </w:pPr>
      <w:r>
        <w:t>04| 参考视频</w:t>
      </w:r>
    </w:p>
    <w:p>
      <w:pPr>
        <w:pStyle w:val="ListBullet"/>
      </w:pPr>
      <w:r>
        <w:t>相关竞品视频链接</w:t>
      </w:r>
    </w:p>
    <w:p>
      <w:pPr>
        <w:pStyle w:val="Heading2"/>
      </w:pPr>
      <w:r>
        <w:t>参考风格</w:t>
      </w:r>
    </w:p>
    <w:p>
      <w:pPr>
        <w:pStyle w:val="ListBullet"/>
      </w:pPr>
      <w:r>
        <w:t>文字</w:t>
      </w:r>
    </w:p>
    <w:p>
      <w:pPr>
        <w:pStyle w:val="ListBullet2"/>
      </w:pPr>
      <w:r>
        <w:t>03| 参考风格</w:t>
      </w:r>
    </w:p>
    <w:p>
      <w:pPr>
        <w:pStyle w:val="ListBullet"/>
      </w:pPr>
      <w:r>
        <w:t>图像</w:t>
      </w:r>
    </w:p>
    <w:p>
      <w:pPr>
        <w:pStyle w:val="ListBullet2"/>
      </w:pPr>
      <w:r>
        <w:t>images/image_2.png</w:t>
      </w:r>
    </w:p>
    <w:p>
      <w:pPr>
        <w:pStyle w:val="ListBullet2"/>
      </w:pPr>
      <w:r>
        <w:t>images/image_3.png</w:t>
      </w:r>
    </w:p>
    <w:p>
      <w:pPr>
        <w:pStyle w:val="ListBullet2"/>
      </w:pPr>
      <w:r>
        <w:t>images/image_4.png</w:t>
      </w:r>
    </w:p>
    <w:p>
      <w:pPr>
        <w:pStyle w:val="ListBullet2"/>
      </w:pPr>
      <w:r>
        <w:t>images/image_5.png</w:t>
      </w:r>
    </w:p>
    <w:p>
      <w:pPr>
        <w:pStyle w:val="ListBullet2"/>
      </w:pPr>
      <w:r>
        <w:t>images/image_6.png</w:t>
      </w:r>
    </w:p>
    <w:p>
      <w:pPr>
        <w:pStyle w:val="ListBullet2"/>
      </w:pPr>
      <w:r>
        <w:t>images/image_7.png</w:t>
      </w:r>
    </w:p>
    <w:p>
      <w:pPr>
        <w:pStyle w:val="Heading1"/>
      </w:pPr>
      <w:r>
        <w:t>拍摄思路</w:t>
      </w:r>
    </w:p>
    <w:p>
      <w:pPr>
        <w:pStyle w:val="Heading2"/>
      </w:pPr>
      <w:r>
        <w:t>画面内容</w:t>
      </w:r>
    </w:p>
    <w:p>
      <w:pPr>
        <w:pStyle w:val="ListBullet"/>
      </w:pPr>
      <w:r>
        <w:t>画面：定格动画，套组中不同的产品一组一组地出现，</w:t>
      </w:r>
    </w:p>
    <w:p>
      <w:pPr>
        <w:pStyle w:val="ListBullet"/>
      </w:pPr>
      <w:r>
        <w:t>画面：接上个镜头，每个样式各放几个在桌面，镜头扫过展示</w:t>
      </w:r>
    </w:p>
    <w:p>
      <w:pPr>
        <w:pStyle w:val="ListBullet"/>
      </w:pPr>
      <w:r>
        <w:t>画面：从桌上拿起毛绒球挂在手指上，展示样子</w:t>
      </w:r>
    </w:p>
    <w:p>
      <w:pPr>
        <w:pStyle w:val="ListBullet"/>
      </w:pPr>
      <w:r>
        <w:t>画面：将球挂在小型翠绿色圣诞树上</w:t>
      </w:r>
    </w:p>
    <w:p>
      <w:pPr>
        <w:pStyle w:val="ListBullet"/>
      </w:pPr>
      <w:r>
        <w:t>画面：镜头扫过，小圣诞树上少挂点产品，避免球大树小</w:t>
      </w:r>
    </w:p>
    <w:p>
      <w:pPr>
        <w:pStyle w:val="ListBullet"/>
      </w:pPr>
      <w:r>
        <w:t>画面：藤条挂在壁炉上，向藤条上挂不同的装饰品</w:t>
      </w:r>
    </w:p>
    <w:p>
      <w:pPr>
        <w:pStyle w:val="ListBullet"/>
      </w:pPr>
      <w:r>
        <w:t>画面：镜头扫过藤条，展示悬挂效果</w:t>
      </w:r>
    </w:p>
    <w:p>
      <w:pPr>
        <w:pStyle w:val="ListBullet"/>
      </w:pPr>
      <w:r>
        <w:t>画面：镜头由壁炉扫到旁边的圣诞树，模特在树旁拉开产品丝带</w:t>
      </w:r>
    </w:p>
    <w:p>
      <w:pPr>
        <w:pStyle w:val="ListBullet"/>
      </w:pPr>
      <w:r>
        <w:t>画面：过肩拍摄，丝带变为蝴蝶结，将蝴蝶结挂在树上</w:t>
      </w:r>
    </w:p>
    <w:p>
      <w:pPr>
        <w:pStyle w:val="ListBullet"/>
      </w:pPr>
      <w:r>
        <w:t>画面：镜头多角度展示装饰挂在圣诞树上的效果（少挂点道具）</w:t>
      </w:r>
    </w:p>
    <w:p>
      <w:pPr>
        <w:pStyle w:val="Heading2"/>
      </w:pPr>
      <w:r>
        <w:t>文案</w:t>
      </w:r>
    </w:p>
    <w:p>
      <w:pPr>
        <w:pStyle w:val="ListBullet"/>
      </w:pPr>
      <w:r>
        <w:t>文案</w:t>
      </w:r>
    </w:p>
    <w:p>
      <w:pPr>
        <w:pStyle w:val="ListBullet"/>
      </w:pPr>
      <w:r>
        <w:t>Mini Christmas Tree Ornament Set</w:t>
        <w:br/>
        <w:t>迷你圣诞树装饰品套装</w:t>
      </w:r>
    </w:p>
    <w:p>
      <w:pPr>
        <w:pStyle w:val="ListBullet"/>
      </w:pPr>
      <w:r>
        <w:t>毛绒球展示之前需要整理地蓬松些</w:t>
      </w:r>
    </w:p>
    <w:p>
      <w:pPr>
        <w:pStyle w:val="ListBullet"/>
      </w:pPr>
      <w:r>
        <w:t>文案</w:t>
      </w:r>
    </w:p>
    <w:p>
      <w:pPr>
        <w:pStyle w:val="ListBullet"/>
      </w:pPr>
      <w:r>
        <w:t>Decorate for a festive christmas atmosphere</w:t>
        <w:br/>
        <w:t>装饰圣诞氛围</w:t>
      </w:r>
    </w:p>
    <w:p>
      <w:pPr>
        <w:pStyle w:val="ListBullet"/>
      </w:pPr>
      <w:r>
        <w:t>文案</w:t>
      </w:r>
    </w:p>
    <w:p>
      <w:pPr>
        <w:pStyle w:val="Heading1"/>
      </w:pPr>
      <w:r>
        <w:t>风格要求</w:t>
      </w:r>
    </w:p>
    <w:p>
      <w:pPr>
        <w:pStyle w:val="Heading2"/>
      </w:pPr>
      <w:r>
        <w:t>布景要求</w:t>
      </w:r>
    </w:p>
    <w:p>
      <w:pPr>
        <w:pStyle w:val="ListBullet"/>
      </w:pPr>
      <w:r>
        <w:t>布景：怪诞风格圣诞桌面</w:t>
        <w:br/>
        <w:t>道具：圣诞树枝、小型翠绿色歪脖子树等圣诞道具</w:t>
      </w:r>
    </w:p>
    <w:p>
      <w:pPr>
        <w:pStyle w:val="ListBullet"/>
      </w:pPr>
      <w:r>
        <w:t>布景：怪诞风格圣诞桌面、壁炉</w:t>
        <w:br/>
        <w:t>道具：红色绿色桌纸、圣诞树枝等圣诞道具      花环、剪刀、藤条</w:t>
      </w:r>
    </w:p>
    <w:p>
      <w:pPr>
        <w:pStyle w:val="ListBullet"/>
      </w:pPr>
      <w:r>
        <w:t>布景：歪脖子圣诞树</w:t>
        <w:br/>
        <w:t>道具：圣诞树、产品</w:t>
      </w:r>
    </w:p>
    <w:p>
      <w:pPr>
        <w:pStyle w:val="Heading1"/>
      </w:pPr>
      <w:r>
        <w:t>剪辑要求</w:t>
      </w:r>
    </w:p>
    <w:p>
      <w:pPr>
        <w:pStyle w:val="Heading2"/>
      </w:pPr>
      <w:r>
        <w:t>品牌logo</w:t>
      </w:r>
    </w:p>
    <w:p>
      <w:pPr>
        <w:pStyle w:val="ListBullet"/>
      </w:pPr>
      <w:r>
        <w:t>logo下载链接</w:t>
      </w:r>
    </w:p>
    <w:p>
      <w:pPr>
        <w:pStyle w:val="ListBullet2"/>
      </w:pPr>
      <w:r>
        <w:t>品牌：Syhood</w:t>
        <w:br/>
        <w:t>logo：https://soundasia.oss-cn-shenzhen.aliyuncs.com/microservice/product/2023-11-07/png/1699346979_XHqN.png</w:t>
      </w:r>
    </w:p>
    <w:p>
      <w:pPr>
        <w:pStyle w:val="ListBullet"/>
      </w:pPr>
      <w:r>
        <w:t>logo名称</w:t>
      </w:r>
    </w:p>
    <w:p>
      <w:pPr>
        <w:pStyle w:val="ListBullet2"/>
      </w:pPr>
      <w:r>
        <w:t>06| logo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